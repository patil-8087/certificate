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FCC1F" w14:textId="77777777" w:rsidR="0002687E" w:rsidRDefault="00284321">
      <w:pPr>
        <w:pStyle w:val="Title"/>
      </w:pPr>
      <w:r>
        <w:t>Suhas Kalyanrao Patil</w:t>
      </w:r>
    </w:p>
    <w:p w14:paraId="1326A239" w14:textId="114CA7E1" w:rsidR="0002687E" w:rsidRDefault="00284321" w:rsidP="00B02D6B">
      <w:pPr>
        <w:spacing w:line="240" w:lineRule="auto"/>
      </w:pPr>
      <w:r>
        <w:t>📞 +91-</w:t>
      </w:r>
      <w:r w:rsidR="00B02D6B">
        <w:t>9049401333</w:t>
      </w:r>
      <w:r>
        <w:t xml:space="preserve"> | 📧 </w:t>
      </w:r>
      <w:r w:rsidR="00B02D6B">
        <w:t>patil.suhas9405</w:t>
      </w:r>
      <w:r>
        <w:t>@gmail.com | Pune, Maharashtra, India</w:t>
      </w:r>
    </w:p>
    <w:p w14:paraId="14314A0F" w14:textId="77777777" w:rsidR="00E57993" w:rsidRDefault="00284321" w:rsidP="00E57993">
      <w:pPr>
        <w:pStyle w:val="Heading1"/>
        <w:spacing w:before="100" w:beforeAutospacing="1" w:after="100" w:afterAutospacing="1" w:line="240" w:lineRule="auto"/>
      </w:pPr>
      <w:r>
        <w:t>Professional Summary</w:t>
      </w:r>
    </w:p>
    <w:p w14:paraId="4F170BBF" w14:textId="105F6919" w:rsidR="00E57993" w:rsidRPr="00E57993" w:rsidRDefault="00E57993" w:rsidP="00D91B45">
      <w:pPr>
        <w:pStyle w:val="Heading1"/>
        <w:spacing w:before="100" w:beforeAutospacing="1" w:after="100" w:afterAutospacing="1" w:line="240" w:lineRule="auto"/>
      </w:pPr>
      <w:r w:rsidRPr="00E5799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Result-oriented IT professional with over 7.4 years of diverse experience in AWS cloud technologies, </w:t>
      </w:r>
      <w:r w:rsidR="004C5D7E" w:rsidRPr="00E5799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Aurora PostgreSQL</w:t>
      </w:r>
      <w:r w:rsidR="00B07D7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</w:t>
      </w:r>
      <w:r w:rsidR="004C5D7E" w:rsidRPr="00E5799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E5799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Kubernetes</w:t>
      </w:r>
      <w:r w:rsidR="00B07D7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and</w:t>
      </w:r>
      <w:r w:rsidRPr="00E5799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Azure DevOp</w:t>
      </w:r>
      <w:r w:rsidR="00B07D7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</w:t>
      </w:r>
      <w:r w:rsidRPr="00E5799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Proven expertise</w:t>
      </w:r>
      <w:r w:rsidR="00E96EB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E96EB0" w:rsidRPr="00E96EB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PostgreSql DBA</w:t>
      </w:r>
      <w:r w:rsidR="00E96EB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on AWS Cloud</w:t>
      </w:r>
      <w:r w:rsidR="00814B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also</w:t>
      </w:r>
      <w:r w:rsidRPr="00E5799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CI/CD pipeline implementation, system monitoring, and enterprise-level application support.</w:t>
      </w:r>
      <w:r w:rsidR="00D91B4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D91B45" w:rsidRPr="00D91B4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Strong knowledge of installation, configuration, backup, replication, performance tuning, and</w:t>
      </w:r>
      <w:r w:rsidR="00D91B4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D91B45" w:rsidRPr="00D91B4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monitoring.</w:t>
      </w:r>
      <w:r w:rsidRPr="00E5799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Adept at working in agile environments, ensuring optimal performance, security, and scalability of applications and services. Additionally, I have expertise in the PLM Teamcenter tool at the admin level.</w:t>
      </w:r>
    </w:p>
    <w:p w14:paraId="26DA565F" w14:textId="6D64CCF0" w:rsidR="0002687E" w:rsidRDefault="00284321">
      <w:pPr>
        <w:pStyle w:val="Heading1"/>
      </w:pPr>
      <w:r>
        <w:t>Technical Skills</w:t>
      </w:r>
    </w:p>
    <w:p w14:paraId="5A579713" w14:textId="77777777" w:rsidR="00D238B6" w:rsidRDefault="00D238B6" w:rsidP="009239B9">
      <w:pPr>
        <w:spacing w:after="0" w:line="360" w:lineRule="auto"/>
        <w:sectPr w:rsidR="00D238B6" w:rsidSect="00C56E39"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 w14:paraId="154F8562" w14:textId="13D488EA" w:rsidR="009239B9" w:rsidRDefault="00284321" w:rsidP="0091154D">
      <w:pPr>
        <w:spacing w:after="0" w:line="360" w:lineRule="auto"/>
      </w:pPr>
      <w:r w:rsidRPr="003B2D73">
        <w:rPr>
          <w:b/>
          <w:bCs/>
        </w:rPr>
        <w:t>Cloud Platforms</w:t>
      </w:r>
      <w:r>
        <w:t>: AWS</w:t>
      </w:r>
      <w:r w:rsidR="009239B9">
        <w:t xml:space="preserve">, </w:t>
      </w:r>
      <w:r>
        <w:t>Azure</w:t>
      </w:r>
    </w:p>
    <w:p w14:paraId="52DA7A7F" w14:textId="5DEE2D5F" w:rsidR="009239B9" w:rsidRDefault="00284321" w:rsidP="0091154D">
      <w:pPr>
        <w:spacing w:after="0" w:line="360" w:lineRule="auto"/>
      </w:pPr>
      <w:r w:rsidRPr="003B2D73">
        <w:rPr>
          <w:b/>
          <w:bCs/>
        </w:rPr>
        <w:t>DevOps Tools</w:t>
      </w:r>
      <w:r>
        <w:t>: Azure DevOps, Jenkins</w:t>
      </w:r>
    </w:p>
    <w:p w14:paraId="0855A5AC" w14:textId="58C173F3" w:rsidR="00282EC0" w:rsidRDefault="00282EC0" w:rsidP="0091154D">
      <w:pPr>
        <w:spacing w:after="0" w:line="360" w:lineRule="auto"/>
      </w:pPr>
      <w:r w:rsidRPr="003B2D73">
        <w:rPr>
          <w:b/>
          <w:bCs/>
        </w:rPr>
        <w:t>Database</w:t>
      </w:r>
      <w:r>
        <w:t>: Aurora PostgreSQL, MySQL, Oracle</w:t>
      </w:r>
    </w:p>
    <w:p w14:paraId="62E797A0" w14:textId="119B0567" w:rsidR="009239B9" w:rsidRDefault="009239B9" w:rsidP="0091154D">
      <w:pPr>
        <w:spacing w:after="0" w:line="360" w:lineRule="auto"/>
      </w:pPr>
      <w:r w:rsidRPr="003B2D73">
        <w:rPr>
          <w:b/>
          <w:bCs/>
        </w:rPr>
        <w:t>Containerization</w:t>
      </w:r>
      <w:r>
        <w:t>: Docker</w:t>
      </w:r>
    </w:p>
    <w:p w14:paraId="2190AD3A" w14:textId="3736B472" w:rsidR="009239B9" w:rsidRDefault="009239B9" w:rsidP="0091154D">
      <w:pPr>
        <w:spacing w:after="0" w:line="360" w:lineRule="auto"/>
      </w:pPr>
      <w:r w:rsidRPr="003B2D73">
        <w:rPr>
          <w:b/>
          <w:bCs/>
        </w:rPr>
        <w:t>Container Orchestration</w:t>
      </w:r>
      <w:r>
        <w:t xml:space="preserve">: Kubernetes, Docker Swarm  </w:t>
      </w:r>
    </w:p>
    <w:p w14:paraId="7ECCBA45" w14:textId="2246E9BB" w:rsidR="004B3CFC" w:rsidRDefault="004B3CFC" w:rsidP="0091154D">
      <w:pPr>
        <w:spacing w:after="0" w:line="360" w:lineRule="auto"/>
      </w:pPr>
      <w:r w:rsidRPr="003B2D73">
        <w:rPr>
          <w:b/>
          <w:bCs/>
        </w:rPr>
        <w:t>Version Control</w:t>
      </w:r>
      <w:r>
        <w:t>: Git, Github, Bitbucket</w:t>
      </w:r>
      <w:r>
        <w:br/>
      </w:r>
      <w:r w:rsidRPr="003B2D73">
        <w:rPr>
          <w:b/>
          <w:bCs/>
        </w:rPr>
        <w:t>Infrastructure as Code</w:t>
      </w:r>
      <w:r>
        <w:t>: Terraform, AWS CDK</w:t>
      </w:r>
    </w:p>
    <w:p w14:paraId="213050FB" w14:textId="15817F28" w:rsidR="0002687E" w:rsidRDefault="004B3CFC" w:rsidP="0091154D">
      <w:pPr>
        <w:spacing w:after="0" w:line="360" w:lineRule="auto"/>
      </w:pPr>
      <w:r w:rsidRPr="003B2D73">
        <w:rPr>
          <w:b/>
          <w:bCs/>
        </w:rPr>
        <w:t>Build Tool</w:t>
      </w:r>
      <w:r>
        <w:t>: NPM, Maven</w:t>
      </w:r>
      <w:r>
        <w:br/>
      </w:r>
      <w:r w:rsidRPr="003B2D73">
        <w:rPr>
          <w:b/>
          <w:bCs/>
        </w:rPr>
        <w:t>Monitoring Tools</w:t>
      </w:r>
      <w:r>
        <w:t xml:space="preserve">: CloudWatch, Grafana, Prometheus, </w:t>
      </w:r>
      <w:r w:rsidR="009239B9">
        <w:t xml:space="preserve">CloudTrail , </w:t>
      </w:r>
      <w:r>
        <w:t>Alloy, Loki</w:t>
      </w:r>
      <w:r>
        <w:br/>
      </w:r>
      <w:r w:rsidR="00282EC0" w:rsidRPr="003B2D73">
        <w:rPr>
          <w:b/>
          <w:bCs/>
        </w:rPr>
        <w:t>Package Management</w:t>
      </w:r>
      <w:r w:rsidR="00282EC0">
        <w:t>: Helm Chart</w:t>
      </w:r>
      <w:r>
        <w:br/>
      </w:r>
      <w:r w:rsidRPr="003B2D73">
        <w:rPr>
          <w:b/>
          <w:bCs/>
        </w:rPr>
        <w:t>Scripting &amp; Languages</w:t>
      </w:r>
      <w:r>
        <w:t>: Shell Scripting, Python (basic)</w:t>
      </w:r>
      <w:r>
        <w:br/>
      </w:r>
      <w:r w:rsidRPr="003B2D73">
        <w:rPr>
          <w:b/>
          <w:bCs/>
        </w:rPr>
        <w:t>Other Tools</w:t>
      </w:r>
      <w:r>
        <w:t>:</w:t>
      </w:r>
      <w:r w:rsidR="003B2D73">
        <w:t xml:space="preserve"> </w:t>
      </w:r>
      <w:r>
        <w:t>ServiceNow, JIRA, Bitbucket</w:t>
      </w:r>
      <w:r w:rsidR="00E57993">
        <w:t>, GIT, Remedy, Grafana Monitoring</w:t>
      </w:r>
    </w:p>
    <w:p w14:paraId="6D4B8A24" w14:textId="77777777" w:rsidR="00D238B6" w:rsidRDefault="00D238B6">
      <w:pPr>
        <w:pStyle w:val="Heading1"/>
        <w:sectPr w:rsidR="00D238B6" w:rsidSect="00284321">
          <w:type w:val="continuous"/>
          <w:pgSz w:w="12240" w:h="15840"/>
          <w:pgMar w:top="567" w:right="567" w:bottom="567" w:left="567" w:header="720" w:footer="720" w:gutter="0"/>
          <w:cols w:num="2" w:space="720"/>
          <w:docGrid w:linePitch="360"/>
        </w:sectPr>
      </w:pPr>
    </w:p>
    <w:p w14:paraId="559F7830" w14:textId="77777777" w:rsidR="0002687E" w:rsidRDefault="00284321">
      <w:pPr>
        <w:pStyle w:val="Heading1"/>
      </w:pPr>
      <w:r>
        <w:t>Professional Experience</w:t>
      </w:r>
    </w:p>
    <w:p w14:paraId="61D29C75" w14:textId="77777777" w:rsidR="0002687E" w:rsidRDefault="00284321">
      <w:pPr>
        <w:pStyle w:val="Heading2"/>
      </w:pPr>
      <w:r>
        <w:t>HCL Technologies – Pune, India</w:t>
      </w:r>
    </w:p>
    <w:p w14:paraId="67C9183B" w14:textId="3BF70C03" w:rsidR="0002687E" w:rsidRDefault="009239B9">
      <w:r>
        <w:t xml:space="preserve">Senior Software Engineer </w:t>
      </w:r>
      <w:r w:rsidR="00593793">
        <w:t>–</w:t>
      </w:r>
      <w:r>
        <w:t xml:space="preserve"> </w:t>
      </w:r>
      <w:r w:rsidR="00C73461">
        <w:t xml:space="preserve">PostgrSQL </w:t>
      </w:r>
      <w:r w:rsidR="00693D07">
        <w:t xml:space="preserve">DBA </w:t>
      </w:r>
      <w:r w:rsidR="00C73461">
        <w:t>and</w:t>
      </w:r>
      <w:r w:rsidR="00593793">
        <w:t xml:space="preserve"> </w:t>
      </w:r>
      <w:r>
        <w:t>Infra Support (Client: DSM-Firmenich)</w:t>
      </w:r>
      <w:r>
        <w:br/>
      </w:r>
      <w:r w:rsidR="00E8526D">
        <w:t>June</w:t>
      </w:r>
      <w:r w:rsidR="004254EE" w:rsidRPr="004254EE">
        <w:t xml:space="preserve"> 2022 – Present</w:t>
      </w:r>
    </w:p>
    <w:p w14:paraId="1B9FD86E" w14:textId="662FBD7A" w:rsidR="006921B0" w:rsidRPr="006921B0" w:rsidRDefault="006921B0" w:rsidP="006921B0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Manage and upgrade Kubernete (EKS) version.</w:t>
      </w:r>
    </w:p>
    <w:p w14:paraId="14B6F469" w14:textId="40537CD6" w:rsidR="004254EE" w:rsidRPr="00EB3DCA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Managed AWS resources,</w:t>
      </w:r>
      <w:r w:rsidR="006921B0">
        <w:rPr>
          <w:rFonts w:ascii="Arial" w:hAnsi="Arial" w:cs="Arial"/>
          <w:sz w:val="18"/>
          <w:szCs w:val="18"/>
        </w:rPr>
        <w:t xml:space="preserve"> </w:t>
      </w:r>
      <w:r w:rsidRPr="00EB3DCA">
        <w:rPr>
          <w:rFonts w:ascii="Arial" w:hAnsi="Arial" w:cs="Arial"/>
          <w:sz w:val="18"/>
          <w:szCs w:val="18"/>
        </w:rPr>
        <w:t>including EC2 instances,</w:t>
      </w:r>
      <w:r w:rsidR="006921B0">
        <w:rPr>
          <w:rFonts w:ascii="Arial" w:hAnsi="Arial" w:cs="Arial"/>
          <w:sz w:val="18"/>
          <w:szCs w:val="18"/>
        </w:rPr>
        <w:t xml:space="preserve"> </w:t>
      </w:r>
      <w:r w:rsidRPr="00EB3DCA">
        <w:rPr>
          <w:rFonts w:ascii="Arial" w:hAnsi="Arial" w:cs="Arial"/>
          <w:sz w:val="18"/>
          <w:szCs w:val="18"/>
        </w:rPr>
        <w:t xml:space="preserve">S3 bucket, RDS, ECR, </w:t>
      </w:r>
      <w:r w:rsidR="00AB1583" w:rsidRPr="00EB3DCA">
        <w:rPr>
          <w:rFonts w:ascii="Arial" w:hAnsi="Arial" w:cs="Arial"/>
          <w:sz w:val="18"/>
          <w:szCs w:val="18"/>
        </w:rPr>
        <w:t>CloudWatch</w:t>
      </w:r>
      <w:r w:rsidRPr="00EB3DCA">
        <w:rPr>
          <w:rFonts w:ascii="Arial" w:hAnsi="Arial" w:cs="Arial"/>
          <w:sz w:val="18"/>
          <w:szCs w:val="18"/>
        </w:rPr>
        <w:t>.</w:t>
      </w:r>
    </w:p>
    <w:p w14:paraId="49CB11D2" w14:textId="77777777" w:rsidR="004254EE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Managed all maintenance, upgrades, instance type changes, and other activities for AWS RDS, while also conducting prompt monitoring of RDS.</w:t>
      </w:r>
    </w:p>
    <w:p w14:paraId="3912940C" w14:textId="7F247EA5" w:rsidR="0082350E" w:rsidRPr="0082350E" w:rsidRDefault="0082350E" w:rsidP="0082350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82350E">
        <w:rPr>
          <w:rFonts w:ascii="Arial" w:hAnsi="Arial" w:cs="Arial"/>
          <w:sz w:val="18"/>
          <w:szCs w:val="18"/>
        </w:rPr>
        <w:t>Configured and managed AWS RDS PostgreSql instances.</w:t>
      </w:r>
    </w:p>
    <w:p w14:paraId="18C6561E" w14:textId="589FADA6" w:rsidR="0082350E" w:rsidRPr="0082350E" w:rsidRDefault="0082350E" w:rsidP="0082350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82350E">
        <w:rPr>
          <w:rFonts w:ascii="Arial" w:hAnsi="Arial" w:cs="Arial"/>
          <w:sz w:val="18"/>
          <w:szCs w:val="18"/>
        </w:rPr>
        <w:t>Expertise in backup, restore, snapshots, and point-in-time recovery (PITR).</w:t>
      </w:r>
    </w:p>
    <w:p w14:paraId="0BE26CDB" w14:textId="39801644" w:rsidR="0082350E" w:rsidRPr="0082350E" w:rsidRDefault="0082350E" w:rsidP="0082350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82350E">
        <w:rPr>
          <w:rFonts w:ascii="Arial" w:hAnsi="Arial" w:cs="Arial"/>
          <w:sz w:val="18"/>
          <w:szCs w:val="18"/>
        </w:rPr>
        <w:t>Hands-on experience in DDL changes, performance insights, and query tuning.</w:t>
      </w:r>
    </w:p>
    <w:p w14:paraId="0876CAA1" w14:textId="21D51647" w:rsidR="0082350E" w:rsidRPr="0082350E" w:rsidRDefault="0082350E" w:rsidP="0082350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82350E">
        <w:rPr>
          <w:rFonts w:ascii="Arial" w:hAnsi="Arial" w:cs="Arial"/>
          <w:sz w:val="18"/>
          <w:szCs w:val="18"/>
        </w:rPr>
        <w:t>Implemented failover, replication (streaming/logical), vacuum, and maintenance tasks.</w:t>
      </w:r>
    </w:p>
    <w:p w14:paraId="46FBA3FA" w14:textId="58538D9E" w:rsidR="0082350E" w:rsidRPr="00EB3DCA" w:rsidRDefault="0082350E" w:rsidP="0082350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82350E">
        <w:rPr>
          <w:rFonts w:ascii="Arial" w:hAnsi="Arial" w:cs="Arial"/>
          <w:sz w:val="18"/>
          <w:szCs w:val="18"/>
        </w:rPr>
        <w:t>Configured Cloud Watch monitoring, alarms, and parameter tuning.</w:t>
      </w:r>
    </w:p>
    <w:p w14:paraId="1BCA6A57" w14:textId="77777777" w:rsidR="004254EE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AWS Aurora PostgreSQL blue/green deployment.</w:t>
      </w:r>
    </w:p>
    <w:p w14:paraId="3F5E50D7" w14:textId="77777777" w:rsidR="004254EE" w:rsidRPr="00EB3DCA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 Grafana, Alloy, Prometheus, Loki monitoring tools.</w:t>
      </w:r>
    </w:p>
    <w:p w14:paraId="20501BA7" w14:textId="7B1091A7" w:rsidR="004254EE" w:rsidRPr="00EB3DCA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Manage all Mendix application deployments, pods, and implement configuration changes through Kubernetes services.</w:t>
      </w:r>
    </w:p>
    <w:p w14:paraId="3C419D73" w14:textId="77777777" w:rsidR="004254EE" w:rsidRPr="00EB3DCA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Manage and maintain Azure DevOps pipelines for automated builds, tests, and deployments.</w:t>
      </w:r>
    </w:p>
    <w:p w14:paraId="3C421F11" w14:textId="77777777" w:rsidR="004254EE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Manage and optimized CI/CD pipelines with Azure Devops, signiﬁcantly reducing release cycle times and enhancing overall development eﬃciency.</w:t>
      </w:r>
    </w:p>
    <w:p w14:paraId="4FAEA44B" w14:textId="77777777" w:rsidR="004254EE" w:rsidRPr="00EB3DCA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Developed and maintained infrastructure as code (IaC) using Kubernete for eﬃcient provisioning.</w:t>
      </w:r>
    </w:p>
    <w:p w14:paraId="636725E7" w14:textId="77777777" w:rsidR="004254EE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Worked on GIT and GIT HUB, created branches, GitHub access management.</w:t>
      </w:r>
    </w:p>
    <w:p w14:paraId="0691D43E" w14:textId="329C4256" w:rsidR="00F112E5" w:rsidRPr="00F112E5" w:rsidRDefault="00F112E5" w:rsidP="00F112E5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lastRenderedPageBreak/>
        <w:t>Implemented and managed AWS infrastructure to ensure high availability and scalability.</w:t>
      </w:r>
    </w:p>
    <w:p w14:paraId="555387EE" w14:textId="77777777" w:rsidR="006921B0" w:rsidRDefault="004254EE" w:rsidP="006921B0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Collaborated with development teams to optimize application performance in the cloud environment.</w:t>
      </w:r>
    </w:p>
    <w:p w14:paraId="698D7BDB" w14:textId="2A7FAAC0" w:rsidR="00C71F6E" w:rsidRPr="00C71F6E" w:rsidRDefault="00C71F6E" w:rsidP="00C71F6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>Knowledge of managing services in Kubernetes.</w:t>
      </w:r>
    </w:p>
    <w:p w14:paraId="54DDA675" w14:textId="77777777" w:rsidR="004254EE" w:rsidRPr="00EB3DCA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Collaborated with the team to migrate critical workloads to AWS, conﬁguring VPC components, EC2 instances, and leveraging kubernete, Azure Devops, CDK for infrastructure as code (IaC).</w:t>
      </w:r>
    </w:p>
    <w:p w14:paraId="5647BA62" w14:textId="77777777" w:rsidR="004254EE" w:rsidRPr="00EB3DCA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Created Validation Documents, Runbooks and Design Documents for Cloud Foundation, CI/CD pipeline enhancement, AWS Aurora PostgreSQK RDS upgrade, Kubernete Upgrade.</w:t>
      </w:r>
    </w:p>
    <w:p w14:paraId="18C62050" w14:textId="77777777" w:rsidR="004254EE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Implemented Mendix deployment in Azure DevOps to Dev/QA/Production environments.</w:t>
      </w:r>
    </w:p>
    <w:p w14:paraId="522C6654" w14:textId="435147CC" w:rsidR="00FC7717" w:rsidRPr="00FC7717" w:rsidRDefault="00FC7717" w:rsidP="00FC7717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>Persistent Volumes and Storage Classes: Understanding how to provision and manage persistent storage for stateful applications.</w:t>
      </w:r>
    </w:p>
    <w:p w14:paraId="03D26752" w14:textId="77777777" w:rsidR="004254EE" w:rsidRDefault="004254EE" w:rsidP="004254E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Monitored deployment and build issues that may occur.</w:t>
      </w:r>
    </w:p>
    <w:p w14:paraId="43F65217" w14:textId="77777777" w:rsidR="00196BE6" w:rsidRPr="00EB3DCA" w:rsidRDefault="00196BE6" w:rsidP="00196BE6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Supported developers with their testing setup by providing DB backup also restore process.</w:t>
      </w:r>
    </w:p>
    <w:p w14:paraId="513D9E7F" w14:textId="307660A8" w:rsidR="00196BE6" w:rsidRDefault="00196BE6" w:rsidP="00196BE6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Monitored and maintained system health, ensuring proactive issue resolution.</w:t>
      </w:r>
    </w:p>
    <w:p w14:paraId="0A3E618A" w14:textId="77777777" w:rsidR="0002687E" w:rsidRDefault="00284321">
      <w:pPr>
        <w:pStyle w:val="Heading2"/>
      </w:pPr>
      <w:r>
        <w:t>Fujitsu Consulting India – Pune, India</w:t>
      </w:r>
    </w:p>
    <w:p w14:paraId="16309E16" w14:textId="635E4FC6" w:rsidR="0002687E" w:rsidRDefault="00C56E39">
      <w:r w:rsidRPr="00C56E39">
        <w:t>Associate Application Development</w:t>
      </w:r>
      <w:r w:rsidR="00E8526D">
        <w:t xml:space="preserve"> (Client: Nissan </w:t>
      </w:r>
      <w:r w:rsidR="00E8526D" w:rsidRPr="00E8526D">
        <w:t>Motor Co. ltd.</w:t>
      </w:r>
      <w:r w:rsidR="00E8526D">
        <w:t>)</w:t>
      </w:r>
      <w:r>
        <w:br/>
      </w:r>
      <w:r w:rsidR="00E8526D">
        <w:t>Dec</w:t>
      </w:r>
      <w:r w:rsidR="004254EE" w:rsidRPr="004254EE">
        <w:t xml:space="preserve"> 2021 – May 2022</w:t>
      </w:r>
    </w:p>
    <w:p w14:paraId="26A14999" w14:textId="4E37D3AA" w:rsidR="00AB1583" w:rsidRPr="00AB1583" w:rsidRDefault="00AB1583" w:rsidP="00C56E39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 xml:space="preserve">Support and Maintenance of Docker infrastructure for different regions US, AUS, and Japan.   </w:t>
      </w:r>
    </w:p>
    <w:p w14:paraId="149127C9" w14:textId="2F5B9719" w:rsidR="00AB1583" w:rsidRDefault="00AB1583" w:rsidP="00C56E39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>Upgrade Docker Engine</w:t>
      </w:r>
      <w:r w:rsidR="004F1571">
        <w:rPr>
          <w:rFonts w:ascii="Arial" w:hAnsi="Arial" w:cs="Arial"/>
          <w:sz w:val="18"/>
          <w:szCs w:val="18"/>
        </w:rPr>
        <w:t>.</w:t>
      </w:r>
    </w:p>
    <w:p w14:paraId="5045A67B" w14:textId="77777777" w:rsidR="00CE0F38" w:rsidRDefault="00CE0F38" w:rsidP="00C56E39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CE0F38">
        <w:rPr>
          <w:rFonts w:ascii="Arial" w:hAnsi="Arial" w:cs="Arial"/>
          <w:sz w:val="18"/>
          <w:szCs w:val="18"/>
        </w:rPr>
        <w:t>Configured Cloud Watch monitoring, alarms, and parameter tuning.</w:t>
      </w:r>
      <w:r w:rsidRPr="00CE0F38">
        <w:rPr>
          <w:rFonts w:ascii="Arial" w:hAnsi="Arial" w:cs="Arial"/>
          <w:sz w:val="18"/>
          <w:szCs w:val="18"/>
        </w:rPr>
        <w:t xml:space="preserve"> </w:t>
      </w:r>
    </w:p>
    <w:p w14:paraId="7DD3409B" w14:textId="1C9AC31B" w:rsidR="00FF476C" w:rsidRDefault="00FF476C" w:rsidP="00C56E39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Monitor the </w:t>
      </w:r>
      <w:r w:rsidR="006E5B79">
        <w:rPr>
          <w:rFonts w:ascii="Arial" w:hAnsi="Arial" w:cs="Arial"/>
          <w:sz w:val="18"/>
          <w:szCs w:val="18"/>
        </w:rPr>
        <w:t xml:space="preserve">DB </w:t>
      </w:r>
      <w:r>
        <w:rPr>
          <w:rFonts w:ascii="Arial" w:hAnsi="Arial" w:cs="Arial"/>
          <w:sz w:val="18"/>
          <w:szCs w:val="18"/>
        </w:rPr>
        <w:t>alarm and take action</w:t>
      </w:r>
      <w:r w:rsidR="006E5B79">
        <w:rPr>
          <w:rFonts w:ascii="Arial" w:hAnsi="Arial" w:cs="Arial"/>
          <w:sz w:val="18"/>
          <w:szCs w:val="18"/>
        </w:rPr>
        <w:t xml:space="preserve"> as per required</w:t>
      </w:r>
      <w:r w:rsidR="00AC6FC5">
        <w:rPr>
          <w:rFonts w:ascii="Arial" w:hAnsi="Arial" w:cs="Arial"/>
          <w:sz w:val="18"/>
          <w:szCs w:val="18"/>
        </w:rPr>
        <w:t>.</w:t>
      </w:r>
    </w:p>
    <w:p w14:paraId="28955523" w14:textId="77777777" w:rsidR="0071098A" w:rsidRDefault="00AB1583" w:rsidP="00C56E39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>Involved with the developers in troubleshooting and fixing day-to-day problems of the applications.</w:t>
      </w:r>
    </w:p>
    <w:p w14:paraId="7D8ED0B9" w14:textId="41132108" w:rsidR="00A30AAC" w:rsidRDefault="00FF476C" w:rsidP="00C56E39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FF476C">
        <w:rPr>
          <w:rFonts w:ascii="Arial" w:hAnsi="Arial" w:cs="Arial"/>
          <w:sz w:val="18"/>
          <w:szCs w:val="18"/>
        </w:rPr>
        <w:t>Attend weekly status meetings and CAB meetings.</w:t>
      </w:r>
    </w:p>
    <w:p w14:paraId="117F7FE8" w14:textId="1BD715EE" w:rsidR="00A30AAC" w:rsidRPr="00A30AAC" w:rsidRDefault="0071098A" w:rsidP="00A30AAC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Participate in P1 activity</w:t>
      </w:r>
      <w:r w:rsidR="00A30AAC">
        <w:rPr>
          <w:rFonts w:ascii="Arial" w:hAnsi="Arial" w:cs="Arial"/>
          <w:sz w:val="18"/>
          <w:szCs w:val="18"/>
        </w:rPr>
        <w:t>.</w:t>
      </w:r>
    </w:p>
    <w:p w14:paraId="00F6E690" w14:textId="47DFA128" w:rsidR="00AB1583" w:rsidRDefault="00AC6FC5" w:rsidP="00C56E39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per requirement change instance types for DB.</w:t>
      </w:r>
    </w:p>
    <w:p w14:paraId="30F20981" w14:textId="7ABAD982" w:rsidR="00FF476C" w:rsidRPr="00AB1583" w:rsidRDefault="00FF476C" w:rsidP="00C56E39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FF476C">
        <w:rPr>
          <w:rFonts w:ascii="Arial" w:hAnsi="Arial" w:cs="Arial"/>
          <w:sz w:val="18"/>
          <w:szCs w:val="18"/>
        </w:rPr>
        <w:t>Execute backups, restores, and production changes.</w:t>
      </w:r>
    </w:p>
    <w:p w14:paraId="1AF7C36F" w14:textId="77777777" w:rsidR="00AB1583" w:rsidRPr="00AB1583" w:rsidRDefault="00AB1583" w:rsidP="00C56E39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 xml:space="preserve">Responsible for providing an end-to-end solution for hosting the web application on AWS cloud with integration to S3 buckets. </w:t>
      </w:r>
    </w:p>
    <w:p w14:paraId="05915C21" w14:textId="1C987E74" w:rsidR="0002687E" w:rsidRDefault="00284321" w:rsidP="004254EE">
      <w:pPr>
        <w:pStyle w:val="Heading2"/>
      </w:pPr>
      <w:r>
        <w:t>Konecranes &amp; Demag – Pune, India</w:t>
      </w:r>
    </w:p>
    <w:p w14:paraId="3488033B" w14:textId="7EA07BEE" w:rsidR="0002687E" w:rsidRDefault="00C56E39">
      <w:r>
        <w:t>Consultant</w:t>
      </w:r>
      <w:r>
        <w:br/>
      </w:r>
      <w:r w:rsidR="004254EE" w:rsidRPr="004254EE">
        <w:t>Feb 2018 – Nov 2021</w:t>
      </w:r>
    </w:p>
    <w:p w14:paraId="63321D94" w14:textId="21E0C9DC" w:rsidR="00AB1583" w:rsidRPr="00AB1583" w:rsidRDefault="00AB1583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 xml:space="preserve">Implemented CI/CD pipeline using </w:t>
      </w:r>
      <w:r>
        <w:rPr>
          <w:rFonts w:ascii="Arial" w:hAnsi="Arial" w:cs="Arial"/>
          <w:sz w:val="18"/>
          <w:szCs w:val="18"/>
        </w:rPr>
        <w:t>Jenkins</w:t>
      </w:r>
      <w:r w:rsidRPr="00AB1583">
        <w:rPr>
          <w:rFonts w:ascii="Arial" w:hAnsi="Arial" w:cs="Arial"/>
          <w:sz w:val="18"/>
          <w:szCs w:val="18"/>
        </w:rPr>
        <w:t xml:space="preserve"> tools.   </w:t>
      </w:r>
    </w:p>
    <w:p w14:paraId="14A59FBE" w14:textId="77777777" w:rsidR="00AB1583" w:rsidRPr="00AB1583" w:rsidRDefault="00AB1583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 xml:space="preserve">Created GitHub projects for developers to store the code and managed user access.   </w:t>
      </w:r>
    </w:p>
    <w:p w14:paraId="30EE01DC" w14:textId="0DB1755E" w:rsidR="00AB1583" w:rsidRDefault="00AB1583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 xml:space="preserve">Managing </w:t>
      </w:r>
      <w:r>
        <w:rPr>
          <w:rFonts w:ascii="Arial" w:hAnsi="Arial" w:cs="Arial"/>
          <w:sz w:val="18"/>
          <w:szCs w:val="18"/>
        </w:rPr>
        <w:t>stop/start application services as per</w:t>
      </w:r>
      <w:r w:rsidRPr="00AB1583">
        <w:rPr>
          <w:rFonts w:ascii="Arial" w:hAnsi="Arial" w:cs="Arial"/>
          <w:sz w:val="18"/>
          <w:szCs w:val="18"/>
        </w:rPr>
        <w:t xml:space="preserve"> requirement</w:t>
      </w:r>
      <w:r>
        <w:rPr>
          <w:rFonts w:ascii="Arial" w:hAnsi="Arial" w:cs="Arial"/>
          <w:sz w:val="18"/>
          <w:szCs w:val="18"/>
        </w:rPr>
        <w:t>.</w:t>
      </w:r>
    </w:p>
    <w:p w14:paraId="2BF0C701" w14:textId="77777777" w:rsidR="000275FE" w:rsidRPr="000275FE" w:rsidRDefault="000275FE" w:rsidP="000275F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0275FE">
        <w:rPr>
          <w:rFonts w:ascii="Arial" w:hAnsi="Arial" w:cs="Arial"/>
          <w:sz w:val="18"/>
          <w:szCs w:val="18"/>
        </w:rPr>
        <w:t>Perform DDL deployments.</w:t>
      </w:r>
    </w:p>
    <w:p w14:paraId="4F0F3DB7" w14:textId="1ABFB1D5" w:rsidR="000275FE" w:rsidRPr="000275FE" w:rsidRDefault="000275FE" w:rsidP="000275F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0275FE">
        <w:rPr>
          <w:rFonts w:ascii="Arial" w:hAnsi="Arial" w:cs="Arial"/>
          <w:sz w:val="18"/>
          <w:szCs w:val="18"/>
        </w:rPr>
        <w:t>Execute backups, restores, and production changes.</w:t>
      </w:r>
    </w:p>
    <w:p w14:paraId="16BF72D8" w14:textId="6E7D2F43" w:rsidR="000275FE" w:rsidRPr="000275FE" w:rsidRDefault="000275FE" w:rsidP="000275F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0275FE">
        <w:rPr>
          <w:rFonts w:ascii="Arial" w:hAnsi="Arial" w:cs="Arial"/>
          <w:sz w:val="18"/>
          <w:szCs w:val="18"/>
        </w:rPr>
        <w:t>Assist the application team with performance tuning.</w:t>
      </w:r>
    </w:p>
    <w:p w14:paraId="49A58862" w14:textId="34108A9E" w:rsidR="000275FE" w:rsidRPr="000275FE" w:rsidRDefault="000275FE" w:rsidP="000275F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0275FE">
        <w:rPr>
          <w:rFonts w:ascii="Arial" w:hAnsi="Arial" w:cs="Arial"/>
          <w:sz w:val="18"/>
          <w:szCs w:val="18"/>
        </w:rPr>
        <w:t>Attend weekly status meetings and CAB meetings.</w:t>
      </w:r>
    </w:p>
    <w:p w14:paraId="5BF89228" w14:textId="7F26B3CA" w:rsidR="00FE6967" w:rsidRPr="007669D2" w:rsidRDefault="000275FE" w:rsidP="000275F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0275FE">
        <w:rPr>
          <w:rFonts w:ascii="Arial" w:hAnsi="Arial" w:cs="Arial"/>
          <w:sz w:val="18"/>
          <w:szCs w:val="18"/>
        </w:rPr>
        <w:t>Develop automation scripts for database maintenance.</w:t>
      </w:r>
      <w:r w:rsidR="00FE6967" w:rsidRPr="007669D2">
        <w:rPr>
          <w:rFonts w:ascii="Arial" w:hAnsi="Arial" w:cs="Arial"/>
          <w:sz w:val="18"/>
          <w:szCs w:val="18"/>
        </w:rPr>
        <w:t>Expertise in backup, restore, snapshots, and point-in-time recovery (PITR).</w:t>
      </w:r>
    </w:p>
    <w:p w14:paraId="6A0BFACB" w14:textId="77777777" w:rsidR="00FE6967" w:rsidRPr="007669D2" w:rsidRDefault="00FE6967" w:rsidP="00FE6967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7669D2">
        <w:rPr>
          <w:rFonts w:ascii="Arial" w:hAnsi="Arial" w:cs="Arial"/>
          <w:sz w:val="18"/>
          <w:szCs w:val="18"/>
        </w:rPr>
        <w:t>Hands-on experience in DDL changes, performance insights, and query tuning.</w:t>
      </w:r>
    </w:p>
    <w:p w14:paraId="68A13E05" w14:textId="77777777" w:rsidR="00FE6967" w:rsidRPr="007669D2" w:rsidRDefault="00FE6967" w:rsidP="00FE6967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7669D2">
        <w:rPr>
          <w:rFonts w:ascii="Arial" w:hAnsi="Arial" w:cs="Arial"/>
          <w:sz w:val="18"/>
          <w:szCs w:val="18"/>
        </w:rPr>
        <w:t>Implemented failover, replication (streaming/logical), vacuum, and maintenance tasks.</w:t>
      </w:r>
    </w:p>
    <w:p w14:paraId="57DE1CB9" w14:textId="26B464AD" w:rsidR="00FE6967" w:rsidRPr="00FE6967" w:rsidRDefault="00FE6967" w:rsidP="00FE6967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7669D2">
        <w:rPr>
          <w:rFonts w:ascii="Arial" w:hAnsi="Arial" w:cs="Arial"/>
          <w:sz w:val="18"/>
          <w:szCs w:val="18"/>
        </w:rPr>
        <w:t>Configured Cloud Watch monitoring, alarms, and parameter tuning.</w:t>
      </w:r>
    </w:p>
    <w:p w14:paraId="55DF739A" w14:textId="7D62E2AC" w:rsidR="00AB1583" w:rsidRPr="00AB1583" w:rsidRDefault="00AB1583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>Created Jenkins declarative and scripted CI pipeline in Jenkins.</w:t>
      </w:r>
    </w:p>
    <w:p w14:paraId="7E035196" w14:textId="72A14810" w:rsidR="00AB1583" w:rsidRPr="000275FE" w:rsidRDefault="00AB1583" w:rsidP="000275FE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>Created CD pipeline in</w:t>
      </w:r>
      <w:r>
        <w:rPr>
          <w:rFonts w:ascii="Arial" w:hAnsi="Arial" w:cs="Arial"/>
          <w:sz w:val="18"/>
          <w:szCs w:val="18"/>
        </w:rPr>
        <w:t xml:space="preserve"> Jenkins to deploy alfresco web application.</w:t>
      </w:r>
    </w:p>
    <w:p w14:paraId="490A6D6D" w14:textId="77777777" w:rsidR="00AB1583" w:rsidRDefault="00AB1583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AB1583">
        <w:rPr>
          <w:rFonts w:ascii="Arial" w:hAnsi="Arial" w:cs="Arial"/>
          <w:sz w:val="18"/>
          <w:szCs w:val="18"/>
        </w:rPr>
        <w:t>Working on Oracle Database, performing tasks such as database backups and executing basic queries as requested by users.</w:t>
      </w:r>
    </w:p>
    <w:p w14:paraId="4A85E717" w14:textId="77777777" w:rsidR="004254EE" w:rsidRPr="00EB3DCA" w:rsidRDefault="004254EE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Application monitoring and maintenance of existing applications.</w:t>
      </w:r>
    </w:p>
    <w:p w14:paraId="0DFF38C5" w14:textId="77777777" w:rsidR="004254EE" w:rsidRPr="00EB3DCA" w:rsidRDefault="004254EE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Coordinating with application users and support teams for ticket resolution.</w:t>
      </w:r>
    </w:p>
    <w:p w14:paraId="658D2333" w14:textId="77777777" w:rsidR="004254EE" w:rsidRPr="00EB3DCA" w:rsidRDefault="004254EE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Created SQL queries for Aton PDM systems.</w:t>
      </w:r>
    </w:p>
    <w:p w14:paraId="728C3943" w14:textId="77777777" w:rsidR="004254EE" w:rsidRDefault="004254EE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Teamcenter monthly release activity.</w:t>
      </w:r>
    </w:p>
    <w:p w14:paraId="1BC5CD97" w14:textId="3C301097" w:rsidR="00C71F6E" w:rsidRPr="00EB3DCA" w:rsidRDefault="00C71F6E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Alfresco monthly release activity.</w:t>
      </w:r>
    </w:p>
    <w:p w14:paraId="2C9BC0B9" w14:textId="76A94D42" w:rsidR="004254EE" w:rsidRPr="00D62A31" w:rsidRDefault="004254EE" w:rsidP="00D62A31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Teamcenter to SAP/Aton/Alfresco/Store data transfer issues resolution.</w:t>
      </w:r>
      <w:r w:rsidRPr="00D62A31">
        <w:rPr>
          <w:rFonts w:ascii="Arial" w:hAnsi="Arial" w:cs="Arial"/>
          <w:sz w:val="18"/>
          <w:szCs w:val="18"/>
        </w:rPr>
        <w:t>.</w:t>
      </w:r>
    </w:p>
    <w:p w14:paraId="4FF1BDEE" w14:textId="77777777" w:rsidR="004254EE" w:rsidRDefault="004254EE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Data migration from legacy system(Aton) to Teamcenter.</w:t>
      </w:r>
    </w:p>
    <w:p w14:paraId="2F9204BB" w14:textId="27E3243B" w:rsidR="004254EE" w:rsidRPr="004254EE" w:rsidRDefault="004254EE" w:rsidP="00AB1583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ascii="Arial" w:hAnsi="Arial" w:cs="Arial"/>
          <w:sz w:val="18"/>
          <w:szCs w:val="18"/>
        </w:rPr>
      </w:pPr>
      <w:r w:rsidRPr="004254EE">
        <w:rPr>
          <w:rFonts w:ascii="Arial" w:hAnsi="Arial" w:cs="Arial"/>
          <w:sz w:val="18"/>
          <w:szCs w:val="18"/>
        </w:rPr>
        <w:t>Teamcenter / Aton / Alfresco services stop and start</w:t>
      </w:r>
      <w:r w:rsidRPr="004254EE">
        <w:rPr>
          <w:rFonts w:ascii="Arial" w:hAnsi="Arial" w:cs="Arial"/>
          <w:color w:val="0D0D0D"/>
          <w:sz w:val="18"/>
          <w:szCs w:val="18"/>
        </w:rPr>
        <w:t>.</w:t>
      </w:r>
    </w:p>
    <w:p w14:paraId="0C158716" w14:textId="0403FC13" w:rsidR="0002687E" w:rsidRDefault="00284321" w:rsidP="004254EE">
      <w:pPr>
        <w:pStyle w:val="Heading2"/>
      </w:pPr>
      <w:r>
        <w:t>Intelnet Global Services – Pune, India</w:t>
      </w:r>
    </w:p>
    <w:p w14:paraId="30EC0466" w14:textId="0A91E591" w:rsidR="0002687E" w:rsidRDefault="007A1526">
      <w:r>
        <w:t>Customer Service Executive (</w:t>
      </w:r>
      <w:r w:rsidR="004254EE">
        <w:t>Vodafone</w:t>
      </w:r>
      <w:r>
        <w:t xml:space="preserve"> Process)</w:t>
      </w:r>
      <w:r>
        <w:br/>
      </w:r>
      <w:r w:rsidR="004254EE" w:rsidRPr="004254EE">
        <w:t>Sep 2016 – June 2017</w:t>
      </w:r>
    </w:p>
    <w:p w14:paraId="697199BD" w14:textId="3F810F98" w:rsidR="0002687E" w:rsidRDefault="00284321">
      <w:r>
        <w:t xml:space="preserve">- </w:t>
      </w:r>
      <w:r w:rsidR="007A1526" w:rsidRPr="007A1526">
        <w:t>Resolving customer issues related to generated monthly telephonic bills, ensuring prompt and efficient service in a call center environment.</w:t>
      </w:r>
    </w:p>
    <w:p w14:paraId="5B4244CA" w14:textId="6855B038" w:rsidR="000B34E6" w:rsidRDefault="00284321" w:rsidP="000B34E6">
      <w:pPr>
        <w:pStyle w:val="Heading1"/>
      </w:pPr>
      <w:r>
        <w:t>Education</w:t>
      </w:r>
    </w:p>
    <w:p w14:paraId="777FE852" w14:textId="08507F2B" w:rsidR="000B34E6" w:rsidRDefault="00B80662" w:rsidP="00536055">
      <w:pPr>
        <w:spacing w:after="20"/>
      </w:pPr>
      <w:r>
        <w:t>07/201</w:t>
      </w:r>
      <w:r w:rsidR="009D03C0">
        <w:t>3</w:t>
      </w:r>
      <w:r>
        <w:t xml:space="preserve"> – 02/2017:</w:t>
      </w:r>
      <w:r w:rsidR="000328F7">
        <w:tab/>
      </w:r>
      <w:r w:rsidRPr="00450741">
        <w:rPr>
          <w:b/>
          <w:bCs/>
        </w:rPr>
        <w:t>BE (Computer Science and Engineering)</w:t>
      </w:r>
    </w:p>
    <w:p w14:paraId="23459B0C" w14:textId="0E48D433" w:rsidR="00EF7922" w:rsidRDefault="00EF7922" w:rsidP="00536055">
      <w:pPr>
        <w:spacing w:after="20"/>
      </w:pPr>
      <w:r>
        <w:tab/>
      </w:r>
      <w:r>
        <w:tab/>
      </w:r>
      <w:r>
        <w:tab/>
      </w:r>
      <w:r w:rsidR="006A0674" w:rsidRPr="006A0674">
        <w:t>Nagnathappa Halge College of Engineering, Parli-Vaij.</w:t>
      </w:r>
    </w:p>
    <w:p w14:paraId="5B8B1090" w14:textId="1A7BF953" w:rsidR="006A0674" w:rsidRDefault="006A0674" w:rsidP="00536055">
      <w:pPr>
        <w:spacing w:after="20"/>
      </w:pPr>
      <w:r>
        <w:tab/>
      </w:r>
      <w:r>
        <w:tab/>
      </w:r>
      <w:r>
        <w:tab/>
        <w:t>GPA: 68.33</w:t>
      </w:r>
    </w:p>
    <w:p w14:paraId="469976A3" w14:textId="018A7574" w:rsidR="00536055" w:rsidRPr="00450741" w:rsidRDefault="00B86159" w:rsidP="00536055">
      <w:pPr>
        <w:spacing w:after="20"/>
        <w:rPr>
          <w:b/>
          <w:bCs/>
        </w:rPr>
      </w:pPr>
      <w:r>
        <w:t xml:space="preserve">06/2010 </w:t>
      </w:r>
      <w:r w:rsidR="00695130">
        <w:t>–</w:t>
      </w:r>
      <w:r>
        <w:t xml:space="preserve"> </w:t>
      </w:r>
      <w:r w:rsidR="00695130">
        <w:t>06/2013</w:t>
      </w:r>
      <w:r w:rsidR="009D03C0">
        <w:t>:</w:t>
      </w:r>
      <w:r w:rsidR="000328F7">
        <w:tab/>
      </w:r>
      <w:r w:rsidR="009D03C0" w:rsidRPr="00450741">
        <w:rPr>
          <w:b/>
          <w:bCs/>
        </w:rPr>
        <w:t>Diploma (Computer Technology)</w:t>
      </w:r>
    </w:p>
    <w:p w14:paraId="60656F6E" w14:textId="29D1F14F" w:rsidR="009D03C0" w:rsidRDefault="009D03C0" w:rsidP="00536055">
      <w:pPr>
        <w:spacing w:after="20"/>
      </w:pPr>
      <w:r>
        <w:tab/>
      </w:r>
      <w:r>
        <w:tab/>
        <w:t xml:space="preserve">          </w:t>
      </w:r>
      <w:r w:rsidR="000328F7">
        <w:tab/>
      </w:r>
      <w:r w:rsidR="00711EFF" w:rsidRPr="00711EFF">
        <w:t>Yashwanrao Chavan Institute of Polytechnic, Beed.</w:t>
      </w:r>
    </w:p>
    <w:p w14:paraId="6AC02B27" w14:textId="09FDDA49" w:rsidR="00711EFF" w:rsidRDefault="00711EFF" w:rsidP="00536055">
      <w:pPr>
        <w:spacing w:after="20"/>
      </w:pPr>
      <w:r>
        <w:tab/>
      </w:r>
      <w:r>
        <w:tab/>
        <w:t xml:space="preserve">          </w:t>
      </w:r>
      <w:r w:rsidR="000328F7">
        <w:tab/>
      </w:r>
      <w:r>
        <w:t>GPA: 68.23</w:t>
      </w:r>
    </w:p>
    <w:p w14:paraId="035A7AD4" w14:textId="6AABD53E" w:rsidR="00465F5A" w:rsidRDefault="009D20E2" w:rsidP="00536055">
      <w:pPr>
        <w:spacing w:after="20"/>
      </w:pPr>
      <w:r>
        <w:t>06/2009 – 05/2010</w:t>
      </w:r>
      <w:r w:rsidR="00465F5A">
        <w:t xml:space="preserve">: </w:t>
      </w:r>
      <w:r w:rsidR="000328F7">
        <w:tab/>
      </w:r>
      <w:r w:rsidR="00465F5A" w:rsidRPr="00450741">
        <w:rPr>
          <w:b/>
          <w:bCs/>
        </w:rPr>
        <w:t>10</w:t>
      </w:r>
      <w:r w:rsidR="00465F5A" w:rsidRPr="00450741">
        <w:rPr>
          <w:b/>
          <w:bCs/>
          <w:vertAlign w:val="superscript"/>
        </w:rPr>
        <w:t>th</w:t>
      </w:r>
    </w:p>
    <w:p w14:paraId="1E605D13" w14:textId="5D20AA9A" w:rsidR="007712B2" w:rsidRDefault="00465F5A" w:rsidP="00536055">
      <w:pPr>
        <w:spacing w:after="20"/>
      </w:pPr>
      <w:r>
        <w:tab/>
      </w:r>
      <w:r>
        <w:tab/>
        <w:t xml:space="preserve">            </w:t>
      </w:r>
      <w:r w:rsidR="000328F7">
        <w:tab/>
      </w:r>
      <w:r w:rsidR="007712B2" w:rsidRPr="007712B2">
        <w:t>Yogeshwari Nutan Vidhyalay, Ambajogai.</w:t>
      </w:r>
    </w:p>
    <w:p w14:paraId="68B9CF85" w14:textId="493DB22F" w:rsidR="0002687E" w:rsidRDefault="007712B2" w:rsidP="007712B2">
      <w:pPr>
        <w:spacing w:after="20"/>
      </w:pPr>
      <w:r>
        <w:tab/>
      </w:r>
      <w:r>
        <w:tab/>
        <w:t xml:space="preserve">            </w:t>
      </w:r>
      <w:r w:rsidR="000328F7">
        <w:tab/>
      </w:r>
      <w:r>
        <w:t>80.73%</w:t>
      </w:r>
      <w:r w:rsidR="00465F5A">
        <w:t xml:space="preserve"> </w:t>
      </w:r>
    </w:p>
    <w:p w14:paraId="3B5AFDC7" w14:textId="77777777" w:rsidR="0002687E" w:rsidRDefault="00284321">
      <w:pPr>
        <w:pStyle w:val="Heading1"/>
      </w:pPr>
      <w:r>
        <w:t>Certifications</w:t>
      </w:r>
    </w:p>
    <w:p w14:paraId="68925A7A" w14:textId="7CC595B1" w:rsidR="0002687E" w:rsidRDefault="00284321">
      <w:r>
        <w:t xml:space="preserve">- AWS Certified </w:t>
      </w:r>
      <w:r w:rsidR="00E90BF7">
        <w:t>Cloud Practitioner - Completed</w:t>
      </w:r>
      <w:r>
        <w:br/>
        <w:t xml:space="preserve">- </w:t>
      </w:r>
      <w:r w:rsidR="00E90BF7">
        <w:t>Microsoft Certified: Azure Administrator Associate</w:t>
      </w:r>
    </w:p>
    <w:p w14:paraId="595A3C66" w14:textId="7C8B2615" w:rsidR="00741A92" w:rsidRPr="00741A92" w:rsidRDefault="00741A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41A9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Interest</w:t>
      </w:r>
    </w:p>
    <w:p w14:paraId="137691B5" w14:textId="5617273F" w:rsidR="00741A92" w:rsidRDefault="00741A92">
      <w:r>
        <w:t>Reading, Travelling</w:t>
      </w:r>
    </w:p>
    <w:p w14:paraId="6C7DA676" w14:textId="2836AB2D" w:rsidR="00741A92" w:rsidRDefault="00741A92"/>
    <w:p w14:paraId="346F2A5E" w14:textId="77777777" w:rsidR="00741A92" w:rsidRPr="00741A92" w:rsidRDefault="00741A92"/>
    <w:sectPr w:rsidR="00741A92" w:rsidRPr="00741A92" w:rsidSect="009E2791">
      <w:type w:val="continuous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1D"/>
    <w:multiLevelType w:val="hybridMultilevel"/>
    <w:tmpl w:val="0ADC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5DE56C4"/>
    <w:multiLevelType w:val="hybridMultilevel"/>
    <w:tmpl w:val="DC2ABF0C"/>
    <w:lvl w:ilvl="0" w:tplc="B6C2AB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14D4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CC1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09A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14D0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7690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636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2CA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434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7C057E"/>
    <w:multiLevelType w:val="hybridMultilevel"/>
    <w:tmpl w:val="E0585070"/>
    <w:lvl w:ilvl="0" w:tplc="6122B4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ACAB8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3405A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64732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34804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C4952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BA78A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60EB7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167EE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B04949"/>
    <w:multiLevelType w:val="hybridMultilevel"/>
    <w:tmpl w:val="89E205F4"/>
    <w:lvl w:ilvl="0" w:tplc="AFACCE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2E45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AA8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6CD6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0ED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68C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F6D0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D045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296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5848467">
    <w:abstractNumId w:val="8"/>
  </w:num>
  <w:num w:numId="2" w16cid:durableId="596450807">
    <w:abstractNumId w:val="6"/>
  </w:num>
  <w:num w:numId="3" w16cid:durableId="1004669555">
    <w:abstractNumId w:val="5"/>
  </w:num>
  <w:num w:numId="4" w16cid:durableId="302737144">
    <w:abstractNumId w:val="4"/>
  </w:num>
  <w:num w:numId="5" w16cid:durableId="1568570446">
    <w:abstractNumId w:val="7"/>
  </w:num>
  <w:num w:numId="6" w16cid:durableId="48193585">
    <w:abstractNumId w:val="3"/>
  </w:num>
  <w:num w:numId="7" w16cid:durableId="1945116892">
    <w:abstractNumId w:val="2"/>
  </w:num>
  <w:num w:numId="8" w16cid:durableId="959919741">
    <w:abstractNumId w:val="1"/>
  </w:num>
  <w:num w:numId="9" w16cid:durableId="1044600575">
    <w:abstractNumId w:val="0"/>
  </w:num>
  <w:num w:numId="10" w16cid:durableId="549267485">
    <w:abstractNumId w:val="9"/>
  </w:num>
  <w:num w:numId="11" w16cid:durableId="1671561371">
    <w:abstractNumId w:val="11"/>
  </w:num>
  <w:num w:numId="12" w16cid:durableId="191189134">
    <w:abstractNumId w:val="10"/>
  </w:num>
  <w:num w:numId="13" w16cid:durableId="17321454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87E"/>
    <w:rsid w:val="000275FE"/>
    <w:rsid w:val="000328F7"/>
    <w:rsid w:val="00034616"/>
    <w:rsid w:val="0006063C"/>
    <w:rsid w:val="00095ADA"/>
    <w:rsid w:val="000B1F75"/>
    <w:rsid w:val="000B34E6"/>
    <w:rsid w:val="000E2AF4"/>
    <w:rsid w:val="00141922"/>
    <w:rsid w:val="0015074B"/>
    <w:rsid w:val="00196BE6"/>
    <w:rsid w:val="00282EC0"/>
    <w:rsid w:val="00284321"/>
    <w:rsid w:val="0029639D"/>
    <w:rsid w:val="002F536E"/>
    <w:rsid w:val="002F5E9E"/>
    <w:rsid w:val="00300C5A"/>
    <w:rsid w:val="00311EFA"/>
    <w:rsid w:val="00324F71"/>
    <w:rsid w:val="00326F90"/>
    <w:rsid w:val="0035254D"/>
    <w:rsid w:val="00360A51"/>
    <w:rsid w:val="00376C49"/>
    <w:rsid w:val="003B1252"/>
    <w:rsid w:val="003B2D73"/>
    <w:rsid w:val="003D52AA"/>
    <w:rsid w:val="003D53CF"/>
    <w:rsid w:val="00402F8F"/>
    <w:rsid w:val="00417387"/>
    <w:rsid w:val="004254EE"/>
    <w:rsid w:val="00435A38"/>
    <w:rsid w:val="00450741"/>
    <w:rsid w:val="00465F5A"/>
    <w:rsid w:val="00484DAE"/>
    <w:rsid w:val="004B3CFC"/>
    <w:rsid w:val="004C5D7E"/>
    <w:rsid w:val="004E6E97"/>
    <w:rsid w:val="004F1571"/>
    <w:rsid w:val="00501A24"/>
    <w:rsid w:val="00536055"/>
    <w:rsid w:val="00593793"/>
    <w:rsid w:val="005B05DB"/>
    <w:rsid w:val="00657FD0"/>
    <w:rsid w:val="00665AFF"/>
    <w:rsid w:val="00674D08"/>
    <w:rsid w:val="006921B0"/>
    <w:rsid w:val="00693D07"/>
    <w:rsid w:val="00695130"/>
    <w:rsid w:val="006A0674"/>
    <w:rsid w:val="006E5B79"/>
    <w:rsid w:val="007069CD"/>
    <w:rsid w:val="0071098A"/>
    <w:rsid w:val="00711EFF"/>
    <w:rsid w:val="0072124F"/>
    <w:rsid w:val="00741A92"/>
    <w:rsid w:val="007669D2"/>
    <w:rsid w:val="007712B2"/>
    <w:rsid w:val="007A1526"/>
    <w:rsid w:val="007A6184"/>
    <w:rsid w:val="007C7773"/>
    <w:rsid w:val="007F505E"/>
    <w:rsid w:val="00807E09"/>
    <w:rsid w:val="00814B10"/>
    <w:rsid w:val="0082350E"/>
    <w:rsid w:val="008571D6"/>
    <w:rsid w:val="008F7E91"/>
    <w:rsid w:val="0091154D"/>
    <w:rsid w:val="009239B9"/>
    <w:rsid w:val="009616CC"/>
    <w:rsid w:val="009D03C0"/>
    <w:rsid w:val="009D20E2"/>
    <w:rsid w:val="009E2791"/>
    <w:rsid w:val="00A0050E"/>
    <w:rsid w:val="00A0425C"/>
    <w:rsid w:val="00A30AAC"/>
    <w:rsid w:val="00A467A5"/>
    <w:rsid w:val="00A60EC2"/>
    <w:rsid w:val="00A67249"/>
    <w:rsid w:val="00AA1D8D"/>
    <w:rsid w:val="00AA7684"/>
    <w:rsid w:val="00AB1583"/>
    <w:rsid w:val="00AC6FC5"/>
    <w:rsid w:val="00AD7363"/>
    <w:rsid w:val="00AF252D"/>
    <w:rsid w:val="00B02D6B"/>
    <w:rsid w:val="00B07D70"/>
    <w:rsid w:val="00B15560"/>
    <w:rsid w:val="00B47730"/>
    <w:rsid w:val="00B6657F"/>
    <w:rsid w:val="00B66D5E"/>
    <w:rsid w:val="00B80662"/>
    <w:rsid w:val="00B83487"/>
    <w:rsid w:val="00B86159"/>
    <w:rsid w:val="00BD131D"/>
    <w:rsid w:val="00BD73C1"/>
    <w:rsid w:val="00C56E39"/>
    <w:rsid w:val="00C71F6E"/>
    <w:rsid w:val="00C73461"/>
    <w:rsid w:val="00CB0664"/>
    <w:rsid w:val="00CB2B17"/>
    <w:rsid w:val="00CD62F3"/>
    <w:rsid w:val="00CE0F38"/>
    <w:rsid w:val="00D16AD0"/>
    <w:rsid w:val="00D238B6"/>
    <w:rsid w:val="00D44878"/>
    <w:rsid w:val="00D60141"/>
    <w:rsid w:val="00D62A31"/>
    <w:rsid w:val="00D91B45"/>
    <w:rsid w:val="00DB6148"/>
    <w:rsid w:val="00DE68A1"/>
    <w:rsid w:val="00E11167"/>
    <w:rsid w:val="00E2704D"/>
    <w:rsid w:val="00E27935"/>
    <w:rsid w:val="00E57993"/>
    <w:rsid w:val="00E65CAE"/>
    <w:rsid w:val="00E767DD"/>
    <w:rsid w:val="00E8526D"/>
    <w:rsid w:val="00E90BF7"/>
    <w:rsid w:val="00E96EB0"/>
    <w:rsid w:val="00EE0AFF"/>
    <w:rsid w:val="00EF7922"/>
    <w:rsid w:val="00F112E5"/>
    <w:rsid w:val="00F3425B"/>
    <w:rsid w:val="00F52317"/>
    <w:rsid w:val="00F53C92"/>
    <w:rsid w:val="00F91FD9"/>
    <w:rsid w:val="00FC693F"/>
    <w:rsid w:val="00FC7717"/>
    <w:rsid w:val="00FD2FD5"/>
    <w:rsid w:val="00FE6967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45490"/>
  <w14:defaultImageDpi w14:val="300"/>
  <w15:docId w15:val="{9E217A36-B490-4E2D-9EE0-A6710324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Suhas Kalyanrao Patil</cp:lastModifiedBy>
  <cp:revision>63</cp:revision>
  <dcterms:created xsi:type="dcterms:W3CDTF">2025-07-16T07:13:00Z</dcterms:created>
  <dcterms:modified xsi:type="dcterms:W3CDTF">2025-07-16T10:52:00Z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f753fd-faf2-4608-9b59-553f003adcdf_Enabled">
    <vt:lpwstr>true</vt:lpwstr>
  </property>
  <property fmtid="{D5CDD505-2E9C-101B-9397-08002B2CF9AE}" pid="3" name="MSIP_Label_2ff753fd-faf2-4608-9b59-553f003adcdf_SetDate">
    <vt:lpwstr>2025-04-16T03:01:54Z</vt:lpwstr>
  </property>
  <property fmtid="{D5CDD505-2E9C-101B-9397-08002B2CF9AE}" pid="4" name="MSIP_Label_2ff753fd-faf2-4608-9b59-553f003adcdf_Method">
    <vt:lpwstr>Privileged</vt:lpwstr>
  </property>
  <property fmtid="{D5CDD505-2E9C-101B-9397-08002B2CF9AE}" pid="5" name="MSIP_Label_2ff753fd-faf2-4608-9b59-553f003adcdf_Name">
    <vt:lpwstr>2ff753fd-faf2-4608-9b59-553f003adcdf</vt:lpwstr>
  </property>
  <property fmtid="{D5CDD505-2E9C-101B-9397-08002B2CF9AE}" pid="6" name="MSIP_Label_2ff753fd-faf2-4608-9b59-553f003adcdf_SiteId">
    <vt:lpwstr>49618402-6ea3-441d-957d-7df8773fee54</vt:lpwstr>
  </property>
  <property fmtid="{D5CDD505-2E9C-101B-9397-08002B2CF9AE}" pid="7" name="MSIP_Label_2ff753fd-faf2-4608-9b59-553f003adcdf_ActionId">
    <vt:lpwstr>9c8f6944-ec18-4a89-a867-617f1ebfbbb6</vt:lpwstr>
  </property>
  <property fmtid="{D5CDD505-2E9C-101B-9397-08002B2CF9AE}" pid="8" name="MSIP_Label_2ff753fd-faf2-4608-9b59-553f003adcdf_ContentBits">
    <vt:lpwstr>0</vt:lpwstr>
  </property>
  <property fmtid="{D5CDD505-2E9C-101B-9397-08002B2CF9AE}" pid="9" name="MSIP_Label_2ff753fd-faf2-4608-9b59-553f003adcdf_Tag">
    <vt:lpwstr>10, 0, 1, 1</vt:lpwstr>
  </property>
</Properties>
</file>